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960E6" w14:textId="77777777" w:rsidR="00C06A53" w:rsidRDefault="00176878">
      <w:pPr>
        <w:pStyle w:val="Title"/>
      </w:pPr>
      <w:r w:rsidRPr="00176878">
        <w:rPr>
          <w:rStyle w:val="Emphasis"/>
        </w:rPr>
        <w:t>Heading</w:t>
      </w:r>
      <w:r>
        <w:t xml:space="preserve"> </w:t>
      </w:r>
      <w:r>
        <w:t xml:space="preserve">one </w:t>
      </w:r>
      <w:r w:rsidRPr="00176878">
        <w:rPr>
          <w:rStyle w:val="SubtitleChar"/>
        </w:rPr>
        <w:t>with</w:t>
      </w:r>
      <w:r>
        <w:t xml:space="preserve"> </w:t>
      </w:r>
      <w:r w:rsidRPr="00176878">
        <w:rPr>
          <w:rStyle w:val="Heading3Char"/>
        </w:rPr>
        <w:t>style1</w:t>
      </w:r>
    </w:p>
    <w:p w14:paraId="448728A1" w14:textId="77777777" w:rsidR="00C06A53" w:rsidRDefault="00176878">
      <w:r>
        <w:t>This is the first paragraph in the document</w:t>
      </w:r>
    </w:p>
    <w:p w14:paraId="102E707F" w14:textId="77777777" w:rsidR="00C06A53" w:rsidRDefault="00176878">
      <w:pPr>
        <w:pStyle w:val="Heading1"/>
      </w:pPr>
      <w:r>
        <w:t>Heading one with style2</w:t>
      </w:r>
    </w:p>
    <w:p w14:paraId="609E80F7" w14:textId="77777777" w:rsidR="00C06A53" w:rsidRDefault="00176878">
      <w:pPr>
        <w:pStyle w:val="BodyText"/>
      </w:pPr>
      <w:r>
        <w:t>This is the second paragraph in the document</w:t>
      </w:r>
    </w:p>
    <w:p w14:paraId="3BC672DA" w14:textId="77777777" w:rsidR="00C06A53" w:rsidRDefault="00176878">
      <w:pPr>
        <w:pStyle w:val="Heading2"/>
      </w:pPr>
      <w:r>
        <w:t xml:space="preserve">Heading one with </w:t>
      </w:r>
      <w:r w:rsidRPr="00176878">
        <w:rPr>
          <w:rFonts w:ascii="Amasis MT Pro" w:hAnsi="Amasis MT Pro"/>
        </w:rPr>
        <w:t>style3</w:t>
      </w:r>
    </w:p>
    <w:p w14:paraId="4730D6FB" w14:textId="77777777" w:rsidR="00C06A53" w:rsidRDefault="00176878">
      <w:pPr>
        <w:pStyle w:val="Quote"/>
      </w:pPr>
      <w:r>
        <w:t>This is the third paragraph in the document</w:t>
      </w:r>
    </w:p>
    <w:p w14:paraId="37B44775" w14:textId="77777777" w:rsidR="00C06A53" w:rsidRDefault="00176878">
      <w:pPr>
        <w:pStyle w:val="MacroText"/>
      </w:pPr>
      <w:r>
        <w:t xml:space="preserve">This is the third paragraph in the </w:t>
      </w:r>
      <w:r>
        <w:t>document</w:t>
      </w:r>
    </w:p>
    <w:p w14:paraId="1A26190A" w14:textId="77777777" w:rsidR="00C06A53" w:rsidRDefault="00176878">
      <w:pPr>
        <w:pStyle w:val="Title"/>
      </w:pPr>
      <w:r>
        <w:t>this is a Computer Science portal for guys.</w:t>
      </w:r>
    </w:p>
    <w:p w14:paraId="429B5DB0" w14:textId="77777777" w:rsidR="00C06A53" w:rsidRDefault="00176878">
      <w:pPr>
        <w:pStyle w:val="Subtitle"/>
      </w:pPr>
      <w:r>
        <w:t>this is a Computer Science portal for guys.</w:t>
      </w:r>
    </w:p>
    <w:p w14:paraId="5D660699" w14:textId="77777777" w:rsidR="00C06A53" w:rsidRDefault="00176878">
      <w:pPr>
        <w:pStyle w:val="NoSpacing"/>
      </w:pPr>
      <w:r>
        <w:t>this is a Computer Science portal for guys.</w:t>
      </w:r>
    </w:p>
    <w:sectPr w:rsidR="00C06A5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masis MT Pro">
    <w:charset w:val="00"/>
    <w:family w:val="roman"/>
    <w:pitch w:val="variable"/>
    <w:sig w:usb0="A00000AF" w:usb1="4000205B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43841057">
    <w:abstractNumId w:val="8"/>
  </w:num>
  <w:num w:numId="2" w16cid:durableId="786236365">
    <w:abstractNumId w:val="6"/>
  </w:num>
  <w:num w:numId="3" w16cid:durableId="1354916181">
    <w:abstractNumId w:val="5"/>
  </w:num>
  <w:num w:numId="4" w16cid:durableId="1255169970">
    <w:abstractNumId w:val="4"/>
  </w:num>
  <w:num w:numId="5" w16cid:durableId="905647601">
    <w:abstractNumId w:val="7"/>
  </w:num>
  <w:num w:numId="6" w16cid:durableId="1287391156">
    <w:abstractNumId w:val="3"/>
  </w:num>
  <w:num w:numId="7" w16cid:durableId="51661362">
    <w:abstractNumId w:val="2"/>
  </w:num>
  <w:num w:numId="8" w16cid:durableId="2055033555">
    <w:abstractNumId w:val="1"/>
  </w:num>
  <w:num w:numId="9" w16cid:durableId="3189265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76878"/>
    <w:rsid w:val="0029639D"/>
    <w:rsid w:val="00326F90"/>
    <w:rsid w:val="00AA1D8D"/>
    <w:rsid w:val="00B47730"/>
    <w:rsid w:val="00C06A53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2EFF41B0-D6C0-47BD-AAC0-A39CEA7C1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Adaveni, PrashanthX</cp:lastModifiedBy>
  <cp:revision>2</cp:revision>
  <dcterms:created xsi:type="dcterms:W3CDTF">2013-12-23T23:15:00Z</dcterms:created>
  <dcterms:modified xsi:type="dcterms:W3CDTF">2023-03-29T10:46:00Z</dcterms:modified>
  <cp:category/>
</cp:coreProperties>
</file>